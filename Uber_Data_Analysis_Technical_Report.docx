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Uber Data Analysis Project</w:t>
      </w:r>
    </w:p>
    <w:p>
      <w:pPr>
        <w:pStyle w:val="IntenseQuote"/>
      </w:pPr>
      <w:r>
        <w:t>Technical Report</w:t>
      </w:r>
    </w:p>
    <w:p>
      <w:pPr>
        <w:pStyle w:val="Heading1"/>
      </w:pPr>
      <w:r>
        <w:t>1. Project Overview</w:t>
      </w:r>
    </w:p>
    <w:p>
      <w:r>
        <w:t>This project focuses on building a scalable, automated analytics pipeline for Uber trip data using ETL (Extract, Transform, Load) and a structured data warehouse, with the final output presented in an interactive Power BI dashboard.</w:t>
      </w:r>
    </w:p>
    <w:p>
      <w:pPr>
        <w:pStyle w:val="Heading1"/>
      </w:pPr>
      <w:r>
        <w:t>2. Tools &amp; Technologies Used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Component</w:t>
            </w:r>
          </w:p>
        </w:tc>
        <w:tc>
          <w:tcPr>
            <w:tcW w:type="dxa" w:w="2880"/>
          </w:tcPr>
          <w:p>
            <w:r>
              <w:t>Technology</w:t>
            </w:r>
          </w:p>
        </w:tc>
        <w:tc>
          <w:tcPr>
            <w:tcW w:type="dxa" w:w="2880"/>
          </w:tcPr>
          <w:p>
            <w:r>
              <w:t>Purpose / Justification</w:t>
            </w:r>
          </w:p>
        </w:tc>
      </w:tr>
      <w:tr>
        <w:tc>
          <w:tcPr>
            <w:tcW w:type="dxa" w:w="2880"/>
          </w:tcPr>
          <w:p>
            <w:r>
              <w:t>Programming</w:t>
            </w:r>
          </w:p>
        </w:tc>
        <w:tc>
          <w:tcPr>
            <w:tcW w:type="dxa" w:w="2880"/>
          </w:tcPr>
          <w:p>
            <w:r>
              <w:t>Python (Pandas)</w:t>
            </w:r>
          </w:p>
        </w:tc>
        <w:tc>
          <w:tcPr>
            <w:tcW w:type="dxa" w:w="2880"/>
          </w:tcPr>
          <w:p>
            <w:r>
              <w:t>For reading, cleaning, and transforming raw CSV files</w:t>
            </w:r>
          </w:p>
        </w:tc>
      </w:tr>
      <w:tr>
        <w:tc>
          <w:tcPr>
            <w:tcW w:type="dxa" w:w="2880"/>
          </w:tcPr>
          <w:p>
            <w:r>
              <w:t>Database</w:t>
            </w:r>
          </w:p>
        </w:tc>
        <w:tc>
          <w:tcPr>
            <w:tcW w:type="dxa" w:w="2880"/>
          </w:tcPr>
          <w:p>
            <w:r>
              <w:t>Microsoft SQL Server</w:t>
            </w:r>
          </w:p>
        </w:tc>
        <w:tc>
          <w:tcPr>
            <w:tcW w:type="dxa" w:w="2880"/>
          </w:tcPr>
          <w:p>
            <w:r>
              <w:t>Robust relational database with high performance for large datasets; seamless integration with Power BI</w:t>
            </w:r>
          </w:p>
        </w:tc>
      </w:tr>
      <w:tr>
        <w:tc>
          <w:tcPr>
            <w:tcW w:type="dxa" w:w="2880"/>
          </w:tcPr>
          <w:p>
            <w:r>
              <w:t>BI Tool</w:t>
            </w:r>
          </w:p>
        </w:tc>
        <w:tc>
          <w:tcPr>
            <w:tcW w:type="dxa" w:w="2880"/>
          </w:tcPr>
          <w:p>
            <w:r>
              <w:t>Power BI</w:t>
            </w:r>
          </w:p>
        </w:tc>
        <w:tc>
          <w:tcPr>
            <w:tcW w:type="dxa" w:w="2880"/>
          </w:tcPr>
          <w:p>
            <w:r>
              <w:t>Interactive dashboarding, KPI cards, filtering, and visual storytelling</w:t>
            </w:r>
          </w:p>
        </w:tc>
      </w:tr>
      <w:tr>
        <w:tc>
          <w:tcPr>
            <w:tcW w:type="dxa" w:w="2880"/>
          </w:tcPr>
          <w:p>
            <w:r>
              <w:t>IDE/Notebook</w:t>
            </w:r>
          </w:p>
        </w:tc>
        <w:tc>
          <w:tcPr>
            <w:tcW w:type="dxa" w:w="2880"/>
          </w:tcPr>
          <w:p>
            <w:r>
              <w:t>Jupyter Notebook</w:t>
            </w:r>
          </w:p>
        </w:tc>
        <w:tc>
          <w:tcPr>
            <w:tcW w:type="dxa" w:w="2880"/>
          </w:tcPr>
          <w:p>
            <w:r>
              <w:t>Easy step-by-step ETL implementation and data exploration</w:t>
            </w:r>
          </w:p>
        </w:tc>
      </w:tr>
      <w:tr>
        <w:tc>
          <w:tcPr>
            <w:tcW w:type="dxa" w:w="2880"/>
          </w:tcPr>
          <w:p>
            <w:r>
              <w:t>CSV</w:t>
            </w:r>
          </w:p>
        </w:tc>
        <w:tc>
          <w:tcPr>
            <w:tcW w:type="dxa" w:w="2880"/>
          </w:tcPr>
          <w:p>
            <w:r>
              <w:t>Uber_Data.csv</w:t>
            </w:r>
          </w:p>
        </w:tc>
        <w:tc>
          <w:tcPr>
            <w:tcW w:type="dxa" w:w="2880"/>
          </w:tcPr>
          <w:p>
            <w:r>
              <w:t>Real-world structured Uber trip dataset for analysis</w:t>
            </w:r>
          </w:p>
        </w:tc>
      </w:tr>
      <w:tr>
        <w:tc>
          <w:tcPr>
            <w:tcW w:type="dxa" w:w="2880"/>
          </w:tcPr>
          <w:p>
            <w:r>
              <w:t>SQL Scripting</w:t>
            </w:r>
          </w:p>
        </w:tc>
        <w:tc>
          <w:tcPr>
            <w:tcW w:type="dxa" w:w="2880"/>
          </w:tcPr>
          <w:p>
            <w:r>
              <w:t>T-SQL</w:t>
            </w:r>
          </w:p>
        </w:tc>
        <w:tc>
          <w:tcPr>
            <w:tcW w:type="dxa" w:w="2880"/>
          </w:tcPr>
          <w:p>
            <w:r>
              <w:t>Schema creation, data loading, aggregation queries</w:t>
            </w:r>
          </w:p>
        </w:tc>
      </w:tr>
    </w:tbl>
    <w:p>
      <w:pPr>
        <w:pStyle w:val="Heading1"/>
      </w:pPr>
      <w:r>
        <w:t>3. Architecture Diagram</w:t>
      </w:r>
    </w:p>
    <w:p>
      <w:r>
        <w:br/>
        <w:t>Raw Uber CSV Files</w:t>
        <w:br/>
        <w:t xml:space="preserve">       ↓</w:t>
        <w:br/>
        <w:t>[ Python ETL Script ]</w:t>
        <w:br/>
        <w:t xml:space="preserve">       ↓</w:t>
        <w:br/>
        <w:t>Cleaned Uber Trip Dataset</w:t>
        <w:br/>
        <w:t xml:space="preserve">       ↓</w:t>
        <w:br/>
        <w:t>[ SQL Server Database ]</w:t>
        <w:br/>
        <w:t xml:space="preserve">       ↓</w:t>
        <w:br/>
        <w:t>Star Schema DW</w:t>
        <w:br/>
        <w:t xml:space="preserve">       ↓</w:t>
        <w:br/>
        <w:t>[ Power BI Report ]</w:t>
        <w:br/>
        <w:t xml:space="preserve">       ↓</w:t>
        <w:br/>
        <w:t>Interactive Dashboard</w:t>
        <w:br/>
      </w:r>
    </w:p>
    <w:p>
      <w:pPr>
        <w:pStyle w:val="Heading1"/>
      </w:pPr>
      <w:r>
        <w:t>4. ETL Pipeline Overview</w:t>
      </w:r>
    </w:p>
    <w:p>
      <w:pPr>
        <w:pStyle w:val="Heading2"/>
      </w:pPr>
      <w:r>
        <w:t>Extraction</w:t>
      </w:r>
    </w:p>
    <w:p>
      <w:r>
        <w:t>- Read CSV with Pandas</w:t>
        <w:br/>
        <w:t>- Inspect schema and data quality</w:t>
      </w:r>
    </w:p>
    <w:p>
      <w:pPr>
        <w:pStyle w:val="Heading2"/>
      </w:pPr>
      <w:r>
        <w:t>Transformation</w:t>
      </w:r>
    </w:p>
    <w:p>
      <w:r>
        <w:t>- Handle missing values</w:t>
        <w:br/>
        <w:t>- Convert datetimes</w:t>
        <w:br/>
        <w:t>- Feature engineering: Trip Duration, Tip Rate, Revenue/Mile</w:t>
      </w:r>
    </w:p>
    <w:p>
      <w:pPr>
        <w:pStyle w:val="Heading2"/>
      </w:pPr>
      <w:r>
        <w:t>Load</w:t>
      </w:r>
    </w:p>
    <w:p>
      <w:r>
        <w:t>- Export cleaned CSV</w:t>
        <w:br/>
        <w:t>- Use BULK INSERT to load into SQL Server</w:t>
        <w:br/>
        <w:t>- Populate fact and dimension tables</w:t>
      </w:r>
    </w:p>
    <w:p>
      <w:pPr>
        <w:pStyle w:val="Heading1"/>
      </w:pPr>
      <w:r>
        <w:t>5. Data Warehouse Design (Star Schema)</w:t>
      </w:r>
    </w:p>
    <w:p>
      <w:r>
        <w:br/>
        <w:t>FactTrips: Trip metrics (distance, fare, duration, tips, etc.)</w:t>
        <w:br/>
        <w:br/>
        <w:t>Dimension Tables:</w:t>
        <w:br/>
        <w:t>- Date_Dim: Year, Month, Day, Weekday</w:t>
        <w:br/>
        <w:t>- Time_Dim: Hour of day</w:t>
        <w:br/>
        <w:t>- Vendor_Dim: Vendor name</w:t>
        <w:br/>
        <w:t>- Payment_Dim: Payment method</w:t>
        <w:br/>
      </w:r>
    </w:p>
    <w:p>
      <w:pPr>
        <w:pStyle w:val="Heading1"/>
      </w:pPr>
      <w:r>
        <w:t>6. Analytical Queries</w:t>
      </w:r>
    </w:p>
    <w:p>
      <w:r>
        <w:t>- Revenue by distance band</w:t>
        <w:br/>
        <w:t>- Tip by vendor</w:t>
        <w:br/>
        <w:t>- Trips by hour</w:t>
        <w:br/>
        <w:t>- Fare by payment type</w:t>
        <w:br/>
        <w:t>- Surge vs non-surge revenue</w:t>
      </w:r>
    </w:p>
    <w:p>
      <w:pPr>
        <w:pStyle w:val="Heading1"/>
      </w:pPr>
      <w:r>
        <w:t>7. Power BI Dashboard Design</w:t>
      </w:r>
    </w:p>
    <w:p>
      <w:r>
        <w:t>- KPIs: Total Trips, Revenue, Avg Duration/Distance</w:t>
        <w:br/>
        <w:t>- Vendor/Payment comparisons</w:t>
        <w:br/>
        <w:t>- Drill-through to detailed trip data</w:t>
      </w:r>
    </w:p>
    <w:p>
      <w:pPr>
        <w:pStyle w:val="Heading1"/>
      </w:pPr>
      <w:r>
        <w:t>8. Justification of Technology Choices</w:t>
      </w:r>
    </w:p>
    <w:p>
      <w:r>
        <w:br/>
        <w:t>- Python: Fast, flexible ETL and EDA</w:t>
        <w:br/>
        <w:t>- SQL Server: Best for Power BI integration and indexing</w:t>
        <w:br/>
        <w:t>- Power BI: Interactive dashboards with drill-through and filters</w:t>
        <w:br/>
        <w:t>- Star Schema: Industry standard for analytics performance</w:t>
        <w:br/>
      </w:r>
    </w:p>
    <w:p>
      <w:pPr>
        <w:pStyle w:val="Heading1"/>
      </w:pPr>
      <w:r>
        <w:t>9. Key Insights</w:t>
      </w:r>
    </w:p>
    <w:p>
      <w:r>
        <w:br/>
        <w:t>- Peak revenue during evening hours (5–8 PM)</w:t>
        <w:br/>
        <w:t>- Vendor 2 outperforms in volume and revenue</w:t>
        <w:br/>
        <w:t>- Credit Card is most popular payment method</w:t>
        <w:br/>
        <w:t>- Higher tip rates in off-peak hours</w:t>
        <w:br/>
      </w:r>
    </w:p>
    <w:p>
      <w:pPr>
        <w:pStyle w:val="Heading1"/>
      </w:pPr>
      <w:r>
        <w:t>10. Future Enhancements</w:t>
      </w:r>
    </w:p>
    <w:p>
      <w:r>
        <w:br/>
        <w:t>- Add real-time streaming (Kafka/Azure)</w:t>
        <w:br/>
        <w:t>- ML models for trip duration/surge prediction</w:t>
        <w:br/>
        <w:t>- Map-based pickup/drop-off heatmaps</w:t>
        <w:br/>
        <w:t>- Cloud migration to Snowflake/BigQuery</w:t>
        <w:br/>
      </w:r>
    </w:p>
    <w:p>
      <w:pPr>
        <w:pStyle w:val="Heading1"/>
      </w:pPr>
      <w:r>
        <w:t>11. Final Remarks</w:t>
      </w:r>
    </w:p>
    <w:p>
      <w:r>
        <w:t>This full-stack project showcases ETL automation, structured warehousing, and business-focused visual insights using industry-standard tools.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